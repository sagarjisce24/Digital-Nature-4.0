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F7F00" w14:textId="77777777" w:rsidR="00BF457F" w:rsidRPr="00786326" w:rsidRDefault="00000000">
      <w:pPr>
        <w:pStyle w:val="Heading1"/>
        <w:rPr>
          <w:sz w:val="44"/>
          <w:szCs w:val="44"/>
        </w:rPr>
      </w:pPr>
      <w:r w:rsidRPr="00786326">
        <w:rPr>
          <w:sz w:val="44"/>
          <w:szCs w:val="44"/>
        </w:rPr>
        <w:t>Exercise 3: Assertions in JUnit</w:t>
      </w:r>
    </w:p>
    <w:p w14:paraId="7067D4AD" w14:textId="77777777" w:rsidR="00BF457F" w:rsidRDefault="00000000">
      <w:pPr>
        <w:pStyle w:val="Heading2"/>
      </w:pPr>
      <w:r>
        <w:t>Objective</w:t>
      </w:r>
    </w:p>
    <w:p w14:paraId="5A56DB18" w14:textId="77777777" w:rsidR="00BF457F" w:rsidRDefault="00000000">
      <w:r>
        <w:t>To explore and use various types of assertions in JUnit for validating test outcomes.</w:t>
      </w:r>
    </w:p>
    <w:p w14:paraId="51201770" w14:textId="77777777" w:rsidR="00BF457F" w:rsidRDefault="00000000">
      <w:pPr>
        <w:pStyle w:val="Heading2"/>
      </w:pPr>
      <w:r>
        <w:t>Common JUnit Assertions</w:t>
      </w:r>
    </w:p>
    <w:p w14:paraId="572FF6DB" w14:textId="77777777" w:rsidR="00BF457F" w:rsidRDefault="00000000">
      <w:r>
        <w:t>- assertEquals(expected, actual): Verifies that two values are equal</w:t>
      </w:r>
      <w:r>
        <w:br/>
        <w:t>- assertNotEquals(expected, actual): Checks that values are not equal</w:t>
      </w:r>
      <w:r>
        <w:br/>
        <w:t>- assertTrue(condition): Validates that the condition is true</w:t>
      </w:r>
      <w:r>
        <w:br/>
        <w:t>- assertFalse(condition): Validates that the condition is false</w:t>
      </w:r>
      <w:r>
        <w:br/>
        <w:t>- assertNull(object): Asserts that the object is null</w:t>
      </w:r>
      <w:r>
        <w:br/>
        <w:t>- assertNotNull(object): Asserts that the object is not null</w:t>
      </w:r>
      <w:r>
        <w:br/>
        <w:t>- assertThrows(expectedException.class, () -&gt; code): Verifies that an exception is thrown</w:t>
      </w:r>
    </w:p>
    <w:p w14:paraId="661E2139" w14:textId="77777777" w:rsidR="00BF457F" w:rsidRDefault="00000000">
      <w:pPr>
        <w:pStyle w:val="Heading2"/>
      </w:pPr>
      <w:r>
        <w:t>Step-by-Step Instructions</w:t>
      </w:r>
    </w:p>
    <w:p w14:paraId="2CED769A" w14:textId="77777777" w:rsidR="00BF457F" w:rsidRDefault="00BF457F"/>
    <w:p w14:paraId="2CEBC531" w14:textId="77777777" w:rsidR="00BF457F" w:rsidRDefault="00000000">
      <w:pPr>
        <w:pStyle w:val="Heading2"/>
      </w:pPr>
      <w:r>
        <w:t>Step 1: Create a Simple Utility Class</w:t>
      </w:r>
    </w:p>
    <w:p w14:paraId="6BF8BB12" w14:textId="77777777" w:rsidR="00BF457F" w:rsidRDefault="00000000">
      <w:r>
        <w:t>// MathUtils.java</w:t>
      </w:r>
      <w:r>
        <w:br/>
        <w:t>public class MathUtils {</w:t>
      </w:r>
      <w:r>
        <w:br/>
        <w:t xml:space="preserve">    public int divide(int a, int b) {</w:t>
      </w:r>
      <w:r>
        <w:br/>
        <w:t xml:space="preserve">        return a / b;</w:t>
      </w:r>
      <w:r>
        <w:br/>
        <w:t xml:space="preserve">    }</w:t>
      </w:r>
      <w:r>
        <w:br/>
      </w:r>
      <w:r>
        <w:br/>
        <w:t xml:space="preserve">    public int add(int a, int b) {</w:t>
      </w:r>
      <w:r>
        <w:br/>
        <w:t xml:space="preserve">        return a + b;</w:t>
      </w:r>
      <w:r>
        <w:br/>
        <w:t xml:space="preserve">    }</w:t>
      </w:r>
      <w:r>
        <w:br/>
        <w:t>}</w:t>
      </w:r>
    </w:p>
    <w:p w14:paraId="402D8C50" w14:textId="77777777" w:rsidR="00BF457F" w:rsidRDefault="00000000">
      <w:pPr>
        <w:pStyle w:val="Heading2"/>
      </w:pPr>
      <w:r>
        <w:t>Step 2: Write a Test Class Using Assertions</w:t>
      </w:r>
    </w:p>
    <w:p w14:paraId="2E6CACC2" w14:textId="77777777" w:rsidR="00BF457F" w:rsidRDefault="00000000">
      <w:r>
        <w:t>// MathUtilsTest.java</w:t>
      </w:r>
      <w:r>
        <w:br/>
        <w:t>import org.junit.jupiter.api.Test;</w:t>
      </w:r>
      <w:r>
        <w:br/>
        <w:t>import static org.junit.jupiter.api.Assertions.*;</w:t>
      </w:r>
      <w:r>
        <w:br/>
      </w:r>
      <w:r>
        <w:br/>
        <w:t>public class MathUtilsTest {</w:t>
      </w:r>
      <w:r>
        <w:br/>
      </w:r>
      <w:r>
        <w:br/>
        <w:t xml:space="preserve">    MathUtils math = new MathUtils();</w:t>
      </w:r>
      <w:r>
        <w:br/>
      </w:r>
      <w:r>
        <w:br/>
        <w:t xml:space="preserve">    @Test</w:t>
      </w:r>
      <w:r>
        <w:br/>
        <w:t xml:space="preserve">    void testAdd() {</w:t>
      </w:r>
      <w:r>
        <w:br/>
        <w:t xml:space="preserve">        assertEquals(4, math.add(2, 2));</w:t>
      </w:r>
      <w:r>
        <w:br/>
      </w:r>
      <w:r>
        <w:lastRenderedPageBreak/>
        <w:t xml:space="preserve">        assertNotEquals(5, math.add(2, 2));</w:t>
      </w:r>
      <w:r>
        <w:br/>
        <w:t xml:space="preserve">    }</w:t>
      </w:r>
      <w:r>
        <w:br/>
      </w:r>
      <w:r>
        <w:br/>
        <w:t xml:space="preserve">    @Test</w:t>
      </w:r>
      <w:r>
        <w:br/>
        <w:t xml:space="preserve">    void testDivide() {</w:t>
      </w:r>
      <w:r>
        <w:br/>
        <w:t xml:space="preserve">        assertThrows(ArithmeticException.class, () -&gt; math.divide(1, 0));</w:t>
      </w:r>
      <w:r>
        <w:br/>
        <w:t xml:space="preserve">        assertEquals(2, math.divide(4, 2));</w:t>
      </w:r>
      <w:r>
        <w:br/>
        <w:t xml:space="preserve">    }</w:t>
      </w:r>
      <w:r>
        <w:br/>
      </w:r>
      <w:r>
        <w:br/>
        <w:t xml:space="preserve">    @Test</w:t>
      </w:r>
      <w:r>
        <w:br/>
        <w:t xml:space="preserve">    void testNullCheck() {</w:t>
      </w:r>
      <w:r>
        <w:br/>
        <w:t xml:space="preserve">        String str = null;</w:t>
      </w:r>
      <w:r>
        <w:br/>
        <w:t xml:space="preserve">        assertNull(str);</w:t>
      </w:r>
      <w:r>
        <w:br/>
        <w:t xml:space="preserve">        str = "JUnit";</w:t>
      </w:r>
      <w:r>
        <w:br/>
        <w:t xml:space="preserve">        assertNotNull(str);</w:t>
      </w:r>
      <w:r>
        <w:br/>
        <w:t xml:space="preserve">    }</w:t>
      </w:r>
      <w:r>
        <w:br/>
        <w:t>}</w:t>
      </w:r>
    </w:p>
    <w:p w14:paraId="1A2C6432" w14:textId="77777777" w:rsidR="00BF457F" w:rsidRDefault="00000000">
      <w:pPr>
        <w:pStyle w:val="Heading2"/>
      </w:pPr>
      <w:r>
        <w:t>Expected Output</w:t>
      </w:r>
    </w:p>
    <w:p w14:paraId="340CA436" w14:textId="77777777" w:rsidR="00BF457F" w:rsidRDefault="00000000">
      <w:r>
        <w:t>All assertions should pass, and test results should show 0 failures.</w:t>
      </w:r>
    </w:p>
    <w:p w14:paraId="6404817C" w14:textId="77777777" w:rsidR="00BF457F" w:rsidRDefault="00000000">
      <w:pPr>
        <w:pStyle w:val="Heading2"/>
      </w:pPr>
      <w:r>
        <w:t>Notes</w:t>
      </w:r>
    </w:p>
    <w:p w14:paraId="1BE85208" w14:textId="77777777" w:rsidR="00BF457F" w:rsidRDefault="00000000">
      <w:r>
        <w:t>- Assertions make your tests readable and reliable.</w:t>
      </w:r>
      <w:r>
        <w:br/>
        <w:t>- Use descriptive messages if needed: assertEquals(4, result, "Expected sum is 4");</w:t>
      </w:r>
    </w:p>
    <w:sectPr w:rsidR="00BF45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9493786">
    <w:abstractNumId w:val="8"/>
  </w:num>
  <w:num w:numId="2" w16cid:durableId="1741948249">
    <w:abstractNumId w:val="6"/>
  </w:num>
  <w:num w:numId="3" w16cid:durableId="5795166">
    <w:abstractNumId w:val="5"/>
  </w:num>
  <w:num w:numId="4" w16cid:durableId="1252465363">
    <w:abstractNumId w:val="4"/>
  </w:num>
  <w:num w:numId="5" w16cid:durableId="714424259">
    <w:abstractNumId w:val="7"/>
  </w:num>
  <w:num w:numId="6" w16cid:durableId="1856267200">
    <w:abstractNumId w:val="3"/>
  </w:num>
  <w:num w:numId="7" w16cid:durableId="1168594479">
    <w:abstractNumId w:val="2"/>
  </w:num>
  <w:num w:numId="8" w16cid:durableId="175972492">
    <w:abstractNumId w:val="1"/>
  </w:num>
  <w:num w:numId="9" w16cid:durableId="604116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86326"/>
    <w:rsid w:val="00AA1D8D"/>
    <w:rsid w:val="00B47730"/>
    <w:rsid w:val="00BF457F"/>
    <w:rsid w:val="00C14EC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E79448"/>
  <w14:defaultImageDpi w14:val="300"/>
  <w15:docId w15:val="{B7222DF1-6E41-4BDA-BB1C-AE70B939C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1498</Characters>
  <Application>Microsoft Office Word</Application>
  <DocSecurity>0</DocSecurity>
  <Lines>65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sagar das</cp:lastModifiedBy>
  <cp:revision>2</cp:revision>
  <dcterms:created xsi:type="dcterms:W3CDTF">2013-12-23T23:15:00Z</dcterms:created>
  <dcterms:modified xsi:type="dcterms:W3CDTF">2025-06-29T12:30:00Z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5f87273e-72fa-4642-be61-f6f7625c578e</vt:lpwstr>
  </property>
</Properties>
</file>