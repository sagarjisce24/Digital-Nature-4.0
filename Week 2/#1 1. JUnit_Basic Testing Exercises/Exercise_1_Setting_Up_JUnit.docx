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Setting Up JUnit</w:t>
      </w:r>
    </w:p>
    <w:p>
      <w:pPr>
        <w:pStyle w:val="Heading2"/>
      </w:pPr>
      <w:r>
        <w:t>Objective</w:t>
      </w:r>
    </w:p>
    <w:p>
      <w:r>
        <w:t>To set up JUnit in a Java project and write a simple unit test using JUnit 5.</w:t>
      </w:r>
    </w:p>
    <w:p>
      <w:pPr>
        <w:pStyle w:val="Heading2"/>
      </w:pPr>
      <w:r>
        <w:t>Step-by-Step Instructions</w:t>
      </w:r>
    </w:p>
    <w:p/>
    <w:p>
      <w:pPr>
        <w:pStyle w:val="Heading2"/>
      </w:pPr>
      <w:r>
        <w:t>Step 1: Set Up Your Java Project</w:t>
      </w:r>
    </w:p>
    <w:p>
      <w:r>
        <w:t>You can use:</w:t>
        <w:br/>
        <w:t>- An IDE (like IntelliJ IDEA or Eclipse)</w:t>
        <w:br/>
        <w:t>- Or the Command Line</w:t>
        <w:br/>
        <w:t>- Optionally with a build tool like Maven or Gradle</w:t>
      </w:r>
    </w:p>
    <w:p>
      <w:pPr>
        <w:pStyle w:val="Heading2"/>
      </w:pPr>
      <w:r>
        <w:t>Step 2: Add JUnit 5 to Your Project</w:t>
      </w:r>
    </w:p>
    <w:p>
      <w:r>
        <w:t>If Using Maven:</w:t>
        <w:br/>
        <w:t>Add the following to your pom.xml:</w:t>
        <w:br/>
        <w:br/>
        <w:t>&lt;dependencies&gt;</w:t>
        <w:br/>
        <w:t xml:space="preserve">  &lt;dependency&gt;</w:t>
        <w:br/>
        <w:t xml:space="preserve">    &lt;groupId&gt;org.junit.jupiter&lt;/groupId&gt;</w:t>
        <w:br/>
        <w:t xml:space="preserve">    &lt;artifactId&gt;junit-jupiter&lt;/artifactId&gt;</w:t>
        <w:br/>
        <w:t xml:space="preserve">    &lt;version&gt;5.10.0&lt;/version&gt;</w:t>
        <w:br/>
        <w:t xml:space="preserve">    &lt;scope&gt;test&lt;/scope&gt;</w:t>
        <w:br/>
        <w:t xml:space="preserve">  &lt;/dependency&gt;</w:t>
        <w:br/>
        <w:t>&lt;/dependencies&gt;</w:t>
        <w:br/>
        <w:br/>
        <w:t>If Using Gradle:</w:t>
        <w:br/>
        <w:t>Add this to your build.gradle:</w:t>
        <w:br/>
        <w:br/>
        <w:t>dependencies {</w:t>
        <w:br/>
        <w:t xml:space="preserve">    testImplementation 'org.junit.jupiter:junit-jupiter:5.10.0'</w:t>
        <w:br/>
        <w:t>}</w:t>
        <w:br/>
        <w:t>test {</w:t>
        <w:br/>
        <w:t xml:space="preserve">    useJUnitPlatform()</w:t>
        <w:br/>
        <w:t>}</w:t>
        <w:br/>
        <w:br/>
        <w:t>If Not Using Maven or Gradle:</w:t>
        <w:br/>
        <w:t>1. Download JUnit JARs from https://junit.org</w:t>
        <w:br/>
        <w:t>2. Add the .jar files to your project’s classpath</w:t>
      </w:r>
    </w:p>
    <w:p>
      <w:pPr>
        <w:pStyle w:val="Heading2"/>
      </w:pPr>
      <w:r>
        <w:t>Step 3: Write the Class to be Tested</w:t>
      </w:r>
    </w:p>
    <w:p>
      <w:r>
        <w:t>// Calculator.java</w:t>
        <w:br/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t>}</w:t>
      </w:r>
    </w:p>
    <w:p>
      <w:pPr>
        <w:pStyle w:val="Heading2"/>
      </w:pPr>
      <w:r>
        <w:t>Step 4: Write the JUnit Test Class</w:t>
      </w:r>
    </w:p>
    <w:p>
      <w:r>
        <w:t>// CalculatorTest.java</w:t>
        <w:br/>
        <w:t>import org.junit.jupiter.api.Test;</w:t>
        <w:br/>
        <w:t>import static org.junit.jupiter.api.Assertions.*;</w:t>
        <w:br/>
        <w:br/>
        <w:t>public class CalculatorTest {</w:t>
        <w:br/>
        <w:br/>
        <w:t xml:space="preserve">    @Test</w:t>
        <w:br/>
        <w:t xml:space="preserve">    void testAdd() {</w:t>
        <w:br/>
        <w:t xml:space="preserve">        Calculator calc = new Calculator();</w:t>
        <w:br/>
        <w:t xml:space="preserve">        assertEquals(5, calc.add(2, 3), "2 + 3 should equal 5");</w:t>
        <w:br/>
        <w:t xml:space="preserve">    }</w:t>
        <w:br/>
        <w:t>}</w:t>
      </w:r>
    </w:p>
    <w:p>
      <w:pPr>
        <w:pStyle w:val="Heading2"/>
      </w:pPr>
      <w:r>
        <w:t>Step 5: Run the Test</w:t>
      </w:r>
    </w:p>
    <w:p>
      <w:r>
        <w:t>In IntelliJ or Eclipse:</w:t>
        <w:br/>
        <w:t>- Right-click the test method or class → Run</w:t>
        <w:br/>
        <w:t>- Or use the test runner window</w:t>
        <w:br/>
        <w:br/>
        <w:t>Using Maven:</w:t>
        <w:br/>
        <w:t>$ mvn test</w:t>
        <w:br/>
        <w:br/>
        <w:t>Using Gradle:</w:t>
        <w:br/>
        <w:t>$ gradle test</w:t>
      </w:r>
    </w:p>
    <w:p>
      <w:pPr>
        <w:pStyle w:val="Heading2"/>
      </w:pPr>
      <w:r>
        <w:t>Output</w:t>
      </w:r>
    </w:p>
    <w:p>
      <w:r>
        <w:t>Tests run: 1, Failures: 0, Errors: 0, Skipped: 0</w:t>
        <w:br/>
        <w:t>BUILD SUCCESS</w:t>
      </w:r>
    </w:p>
    <w:p>
      <w:pPr>
        <w:pStyle w:val="Heading2"/>
      </w:pPr>
      <w:r>
        <w:t>Notes</w:t>
      </w:r>
    </w:p>
    <w:p>
      <w:r>
        <w:t>- Use @BeforeEach for setup and @AfterEach for cleanup if needed.</w:t>
        <w:br/>
        <w:t>- Use more assertions like assertTrue(), assertNotNull(), assertThrows() as you expand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