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6DD6" w14:textId="316F93FC" w:rsidR="00435A9A" w:rsidRDefault="00435A9A">
      <w:pPr>
        <w:pStyle w:val="Title"/>
      </w:pPr>
    </w:p>
    <w:tbl>
      <w:tblPr>
        <w:tblW w:w="8926" w:type="dxa"/>
        <w:tblInd w:w="11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26"/>
      </w:tblGrid>
      <w:tr w:rsidR="00435A9A" w:rsidRPr="00435A9A" w14:paraId="7236EF53" w14:textId="77777777" w:rsidTr="00435A9A">
        <w:trPr>
          <w:trHeight w:val="585"/>
        </w:trPr>
        <w:tc>
          <w:tcPr>
            <w:tcW w:w="8926" w:type="dxa"/>
            <w:vAlign w:val="bottom"/>
            <w:hideMark/>
          </w:tcPr>
          <w:p w14:paraId="7FBF8AA6" w14:textId="77777777" w:rsidR="00435A9A" w:rsidRPr="00435A9A" w:rsidRDefault="00435A9A" w:rsidP="00435A9A">
            <w:pPr>
              <w:spacing w:after="0" w:line="240" w:lineRule="auto"/>
              <w:rPr>
                <w:rFonts w:ascii="Aptos Narrow" w:eastAsia="Times New Roman" w:hAnsi="Aptos Narrow" w:cs="Times New Roman"/>
                <w:color w:val="002060"/>
                <w:sz w:val="44"/>
                <w:szCs w:val="44"/>
                <w:lang w:val="en-IN" w:eastAsia="en-IN"/>
              </w:rPr>
            </w:pPr>
            <w:r w:rsidRPr="00435A9A">
              <w:rPr>
                <w:rFonts w:ascii="Aptos Narrow" w:eastAsia="Times New Roman" w:hAnsi="Aptos Narrow" w:cs="Times New Roman"/>
                <w:color w:val="002060"/>
                <w:sz w:val="44"/>
                <w:szCs w:val="44"/>
                <w:lang w:val="en-IN" w:eastAsia="en-IN"/>
              </w:rPr>
              <w:t>Exercise 4: Arrange-Act-Assert (AAA) Pattern, Test Fixtures, Setup and</w:t>
            </w:r>
          </w:p>
        </w:tc>
      </w:tr>
      <w:tr w:rsidR="00435A9A" w:rsidRPr="00435A9A" w14:paraId="42767AE1" w14:textId="77777777" w:rsidTr="00435A9A">
        <w:trPr>
          <w:trHeight w:val="285"/>
        </w:trPr>
        <w:tc>
          <w:tcPr>
            <w:tcW w:w="8926" w:type="dxa"/>
            <w:vAlign w:val="bottom"/>
            <w:hideMark/>
          </w:tcPr>
          <w:p w14:paraId="40882815" w14:textId="77777777" w:rsidR="00435A9A" w:rsidRPr="00435A9A" w:rsidRDefault="00435A9A" w:rsidP="00435A9A">
            <w:pPr>
              <w:spacing w:after="0" w:line="240" w:lineRule="auto"/>
              <w:rPr>
                <w:rFonts w:ascii="Aptos Narrow" w:eastAsia="Times New Roman" w:hAnsi="Aptos Narrow" w:cs="Times New Roman"/>
                <w:color w:val="002060"/>
                <w:sz w:val="44"/>
                <w:szCs w:val="44"/>
                <w:lang w:val="en-IN" w:eastAsia="en-IN"/>
              </w:rPr>
            </w:pPr>
            <w:r w:rsidRPr="00435A9A">
              <w:rPr>
                <w:rFonts w:ascii="Aptos Narrow" w:eastAsia="Times New Roman" w:hAnsi="Aptos Narrow" w:cs="Times New Roman"/>
                <w:color w:val="002060"/>
                <w:sz w:val="44"/>
                <w:szCs w:val="44"/>
                <w:lang w:val="en-IN" w:eastAsia="en-IN"/>
              </w:rPr>
              <w:t>Teardown Methods in JUnit</w:t>
            </w:r>
          </w:p>
        </w:tc>
      </w:tr>
    </w:tbl>
    <w:p w14:paraId="02E8C409" w14:textId="49F49769" w:rsidR="00D17B27" w:rsidRDefault="00D17B27">
      <w:pPr>
        <w:pStyle w:val="Title"/>
      </w:pPr>
    </w:p>
    <w:p w14:paraId="36B53F8C" w14:textId="77777777" w:rsidR="00D17B27" w:rsidRDefault="00000000">
      <w:pPr>
        <w:pStyle w:val="Heading1"/>
      </w:pPr>
      <w:r>
        <w:t>1. Arrange-Act-Assert Pattern Example:</w:t>
      </w:r>
    </w:p>
    <w:p w14:paraId="6253B321" w14:textId="77777777" w:rsidR="00D17B27" w:rsidRDefault="00000000">
      <w:r>
        <w:br/>
        <w:t>import org.junit.jupiter.api.Test;</w:t>
      </w:r>
      <w:r>
        <w:br/>
        <w:t>import static org.junit.jupiter.api.Assertions.*;</w:t>
      </w:r>
      <w:r>
        <w:br/>
      </w:r>
      <w:r>
        <w:br/>
        <w:t>public class CalculatorTest {</w:t>
      </w:r>
      <w:r>
        <w:br/>
      </w:r>
      <w:r>
        <w:br/>
        <w:t xml:space="preserve">    @Test</w:t>
      </w:r>
      <w:r>
        <w:br/>
        <w:t xml:space="preserve">    public void testAddition() {</w:t>
      </w:r>
      <w:r>
        <w:br/>
        <w:t xml:space="preserve">        // Arrange</w:t>
      </w:r>
      <w:r>
        <w:br/>
        <w:t xml:space="preserve">        Calculator calc = new Calculator();</w:t>
      </w:r>
      <w:r>
        <w:br/>
      </w:r>
      <w:r>
        <w:br/>
        <w:t xml:space="preserve">        // Act</w:t>
      </w:r>
      <w:r>
        <w:br/>
        <w:t xml:space="preserve">        int result = calc.add(10, 20);</w:t>
      </w:r>
      <w:r>
        <w:br/>
      </w:r>
      <w:r>
        <w:br/>
        <w:t xml:space="preserve">        // Assert</w:t>
      </w:r>
      <w:r>
        <w:br/>
        <w:t xml:space="preserve">        assertEquals(30, result);</w:t>
      </w:r>
      <w:r>
        <w:br/>
        <w:t xml:space="preserve">    }</w:t>
      </w:r>
      <w:r>
        <w:br/>
        <w:t>}</w:t>
      </w:r>
      <w:r>
        <w:br/>
      </w:r>
      <w:r>
        <w:br/>
        <w:t>class Calculator {</w:t>
      </w:r>
      <w:r>
        <w:br/>
        <w:t xml:space="preserve">    public int add(int a, int b) {</w:t>
      </w:r>
      <w:r>
        <w:br/>
        <w:t xml:space="preserve">        return a + b;</w:t>
      </w:r>
      <w:r>
        <w:br/>
        <w:t xml:space="preserve">    }</w:t>
      </w:r>
      <w:r>
        <w:br/>
        <w:t>}</w:t>
      </w:r>
      <w:r>
        <w:br/>
      </w:r>
    </w:p>
    <w:p w14:paraId="400BDE97" w14:textId="77777777" w:rsidR="00D17B27" w:rsidRDefault="00000000">
      <w:pPr>
        <w:pStyle w:val="Heading1"/>
      </w:pPr>
      <w:r>
        <w:lastRenderedPageBreak/>
        <w:t>2. Test Fixtures and Setup/Teardown Methods Example:</w:t>
      </w:r>
    </w:p>
    <w:p w14:paraId="22672C63" w14:textId="77777777" w:rsidR="00D17B27" w:rsidRDefault="00000000">
      <w:r>
        <w:br/>
        <w:t>import org.junit.jupiter.api.*;</w:t>
      </w:r>
      <w:r>
        <w:br/>
      </w:r>
      <w:r>
        <w:br/>
        <w:t>import static org.junit.jupiter.api.Assertions.*;</w:t>
      </w:r>
      <w:r>
        <w:br/>
      </w:r>
      <w:r>
        <w:br/>
        <w:t>public class UserServiceTest {</w:t>
      </w:r>
      <w:r>
        <w:br/>
      </w:r>
      <w:r>
        <w:br/>
        <w:t xml:space="preserve">    private UserService userService;</w:t>
      </w:r>
      <w:r>
        <w:br/>
      </w:r>
      <w:r>
        <w:br/>
        <w:t xml:space="preserve">    @BeforeEach</w:t>
      </w:r>
      <w:r>
        <w:br/>
        <w:t xml:space="preserve">    public void setUp() {</w:t>
      </w:r>
      <w:r>
        <w:br/>
        <w:t xml:space="preserve">        userService = new UserService();</w:t>
      </w:r>
      <w:r>
        <w:br/>
        <w:t xml:space="preserve">        userService.addUser(new User("john", "pass123"));</w:t>
      </w:r>
      <w:r>
        <w:br/>
        <w:t xml:space="preserve">    }</w:t>
      </w:r>
      <w:r>
        <w:br/>
      </w:r>
      <w:r>
        <w:br/>
        <w:t xml:space="preserve">    @AfterEach</w:t>
      </w:r>
      <w:r>
        <w:br/>
        <w:t xml:space="preserve">    public void tearDown() {</w:t>
      </w:r>
      <w:r>
        <w:br/>
        <w:t xml:space="preserve">        userService.clearUsers();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public void testFindUser() {</w:t>
      </w:r>
      <w:r>
        <w:br/>
        <w:t xml:space="preserve">        // Arrange is handled in setUp()</w:t>
      </w:r>
      <w:r>
        <w:br/>
      </w:r>
      <w:r>
        <w:br/>
        <w:t xml:space="preserve">        // Act</w:t>
      </w:r>
      <w:r>
        <w:br/>
        <w:t xml:space="preserve">        User result = userService.findUser("john");</w:t>
      </w:r>
      <w:r>
        <w:br/>
      </w:r>
      <w:r>
        <w:br/>
        <w:t xml:space="preserve">        // Assert</w:t>
      </w:r>
      <w:r>
        <w:br/>
        <w:t xml:space="preserve">        assertNotNull(result);</w:t>
      </w:r>
      <w:r>
        <w:br/>
        <w:t xml:space="preserve">        assertEquals("john", result.getUsername());</w:t>
      </w:r>
      <w:r>
        <w:br/>
        <w:t xml:space="preserve">    }</w:t>
      </w:r>
      <w:r>
        <w:br/>
        <w:t>}</w:t>
      </w:r>
      <w:r>
        <w:br/>
      </w:r>
      <w:r>
        <w:br/>
        <w:t>class UserService {</w:t>
      </w:r>
      <w:r>
        <w:br/>
        <w:t xml:space="preserve">    private Map&lt;String, User&gt; users = new HashMap&lt;&gt;();</w:t>
      </w:r>
      <w:r>
        <w:br/>
      </w:r>
      <w:r>
        <w:br/>
        <w:t xml:space="preserve">    public void addUser(User user) {</w:t>
      </w:r>
      <w:r>
        <w:br/>
        <w:t xml:space="preserve">        users.put(user.getUsername(), user);</w:t>
      </w:r>
      <w:r>
        <w:br/>
        <w:t xml:space="preserve">    }</w:t>
      </w:r>
      <w:r>
        <w:br/>
      </w:r>
      <w:r>
        <w:br/>
        <w:t xml:space="preserve">    public User findUser(String username) {</w:t>
      </w:r>
      <w:r>
        <w:br/>
        <w:t xml:space="preserve">        return users.get(username);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void clearUsers() {</w:t>
      </w:r>
      <w:r>
        <w:br/>
        <w:t xml:space="preserve">        users.clear();</w:t>
      </w:r>
      <w:r>
        <w:br/>
        <w:t xml:space="preserve">    }</w:t>
      </w:r>
      <w:r>
        <w:br/>
        <w:t>}</w:t>
      </w:r>
      <w:r>
        <w:br/>
      </w:r>
      <w:r>
        <w:br/>
        <w:t>class User {</w:t>
      </w:r>
      <w:r>
        <w:br/>
        <w:t xml:space="preserve">    private String username;</w:t>
      </w:r>
      <w:r>
        <w:br/>
        <w:t xml:space="preserve">    private String password;</w:t>
      </w:r>
      <w:r>
        <w:br/>
      </w:r>
      <w:r>
        <w:br/>
        <w:t xml:space="preserve">    public User(String username, String password) {</w:t>
      </w:r>
      <w:r>
        <w:br/>
        <w:t xml:space="preserve">        this.username = username;</w:t>
      </w:r>
      <w:r>
        <w:br/>
        <w:t xml:space="preserve">        this.password = password;</w:t>
      </w:r>
      <w:r>
        <w:br/>
        <w:t xml:space="preserve">    }</w:t>
      </w:r>
      <w:r>
        <w:br/>
      </w:r>
      <w:r>
        <w:br/>
        <w:t xml:space="preserve">    public String getUsername() {</w:t>
      </w:r>
      <w:r>
        <w:br/>
        <w:t xml:space="preserve">        return username;</w:t>
      </w:r>
      <w:r>
        <w:br/>
        <w:t xml:space="preserve">    }</w:t>
      </w:r>
      <w:r>
        <w:br/>
        <w:t>}</w:t>
      </w:r>
      <w:r>
        <w:br/>
      </w:r>
    </w:p>
    <w:p w14:paraId="6B1E8A29" w14:textId="77777777" w:rsidR="00D17B27" w:rsidRDefault="00000000">
      <w:pPr>
        <w:pStyle w:val="Heading1"/>
      </w:pPr>
      <w:r>
        <w:t>Expected Output:</w:t>
      </w:r>
    </w:p>
    <w:p w14:paraId="0DA72994" w14:textId="77777777" w:rsidR="00D17B27" w:rsidRDefault="00000000">
      <w:r>
        <w:br/>
        <w:t>All tests should pass.</w:t>
      </w:r>
      <w:r>
        <w:br/>
      </w:r>
      <w:r>
        <w:br/>
        <w:t>Output (using a JUnit runner, like in IntelliJ or Maven):</w:t>
      </w:r>
      <w:r>
        <w:br/>
        <w:t>--------------------------------------------------------</w:t>
      </w:r>
      <w:r>
        <w:br/>
        <w:t>CalculatorTest:</w:t>
      </w:r>
      <w:r>
        <w:br/>
        <w:t>✔ testAddition() PASSED</w:t>
      </w:r>
      <w:r>
        <w:br/>
      </w:r>
      <w:r>
        <w:br/>
        <w:t>UserServiceTest:</w:t>
      </w:r>
      <w:r>
        <w:br/>
        <w:t>✔ testFindUser() PASSED</w:t>
      </w:r>
      <w:r>
        <w:br/>
      </w:r>
    </w:p>
    <w:sectPr w:rsidR="00D17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541245">
    <w:abstractNumId w:val="8"/>
  </w:num>
  <w:num w:numId="2" w16cid:durableId="724641047">
    <w:abstractNumId w:val="6"/>
  </w:num>
  <w:num w:numId="3" w16cid:durableId="1973976955">
    <w:abstractNumId w:val="5"/>
  </w:num>
  <w:num w:numId="4" w16cid:durableId="850796857">
    <w:abstractNumId w:val="4"/>
  </w:num>
  <w:num w:numId="5" w16cid:durableId="2086754998">
    <w:abstractNumId w:val="7"/>
  </w:num>
  <w:num w:numId="6" w16cid:durableId="83690745">
    <w:abstractNumId w:val="3"/>
  </w:num>
  <w:num w:numId="7" w16cid:durableId="1698702746">
    <w:abstractNumId w:val="2"/>
  </w:num>
  <w:num w:numId="8" w16cid:durableId="1735857035">
    <w:abstractNumId w:val="1"/>
  </w:num>
  <w:num w:numId="9" w16cid:durableId="129598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A9A"/>
    <w:rsid w:val="008D133D"/>
    <w:rsid w:val="00AA1D8D"/>
    <w:rsid w:val="00B47730"/>
    <w:rsid w:val="00CB0664"/>
    <w:rsid w:val="00D17B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141EE"/>
  <w14:defaultImageDpi w14:val="300"/>
  <w15:docId w15:val="{3412CB05-B6B1-4473-B6DD-B2CCE55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1835</Characters>
  <Application>Microsoft Office Word</Application>
  <DocSecurity>0</DocSecurity>
  <Lines>131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das</cp:lastModifiedBy>
  <cp:revision>2</cp:revision>
  <dcterms:created xsi:type="dcterms:W3CDTF">2013-12-23T23:15:00Z</dcterms:created>
  <dcterms:modified xsi:type="dcterms:W3CDTF">2025-06-29T12:36:00Z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a70126b1-4fc3-4b65-8b9a-1f86cda02f2d</vt:lpwstr>
  </property>
</Properties>
</file>